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Documentação do Projeto: Comunidade com IA</w:t>
      </w:r>
    </w:p>
    <w:p>
      <w:pPr>
        <w:pStyle w:val="Heading2"/>
      </w:pPr>
      <w:r>
        <w:t>Descrição do Projeto</w:t>
      </w:r>
    </w:p>
    <w:p>
      <w:r>
        <w:t>Este projeto visa criar uma comunidade online utilizando Inteligência Artificial (IA) para permitir que os usuários se registrem, façam login e interajam em uma plataforma segura. A estrutura do projeto é dividida em um frontend hospedado no GitHub Pages e um backend hospedado em uma plataforma como Heroku, Render ou Railway.</w:t>
      </w:r>
    </w:p>
    <w:p>
      <w:pPr>
        <w:pStyle w:val="Heading2"/>
      </w:pPr>
      <w:r>
        <w:t>Estrutura do Projeto</w:t>
      </w:r>
    </w:p>
    <w:p>
      <w:r>
        <w:t>A estrutura do projeto é a seguinte:</w:t>
        <w:br/>
        <w:t>/comunidade-frontend</w:t>
        <w:br/>
        <w:t>├── index.html</w:t>
        <w:br/>
        <w:t>├── script.js</w:t>
        <w:br/>
        <w:t>└── style.css</w:t>
        <w:br/>
      </w:r>
    </w:p>
    <w:p>
      <w:pPr>
        <w:pStyle w:val="Heading2"/>
      </w:pPr>
      <w:r>
        <w:t>Sugestões de Nomes para o Repositório</w:t>
      </w:r>
    </w:p>
    <w:p>
      <w:r>
        <w:t>- comunidade-ia</w:t>
      </w:r>
    </w:p>
    <w:p>
      <w:r>
        <w:t>- ia-comunidade</w:t>
      </w:r>
    </w:p>
    <w:p>
      <w:r>
        <w:t>- community-with-ai</w:t>
      </w:r>
    </w:p>
    <w:p>
      <w:r>
        <w:t>- smart-community</w:t>
      </w:r>
    </w:p>
    <w:p>
      <w:r>
        <w:t>- comunidade-digital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